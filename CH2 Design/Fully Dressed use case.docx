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8D97C" w14:textId="77777777" w:rsidR="00FA7252" w:rsidRDefault="00A02E61">
      <w:pPr>
        <w:pStyle w:val="Title"/>
      </w:pPr>
      <w:r>
        <w:t>Use Case: View Faculty Feedback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A7252" w14:paraId="79279675" w14:textId="77777777">
        <w:tc>
          <w:tcPr>
            <w:tcW w:w="4320" w:type="dxa"/>
          </w:tcPr>
          <w:p w14:paraId="40FC1F52" w14:textId="77777777" w:rsidR="00FA7252" w:rsidRDefault="00A02E61">
            <w:r>
              <w:t>Use Case Name</w:t>
            </w:r>
          </w:p>
        </w:tc>
        <w:tc>
          <w:tcPr>
            <w:tcW w:w="4320" w:type="dxa"/>
          </w:tcPr>
          <w:p w14:paraId="234A6C40" w14:textId="47EDD980" w:rsidR="00FA7252" w:rsidRDefault="00EE103B">
            <w:r>
              <w:t>submit</w:t>
            </w:r>
            <w:r w:rsidR="00A02E61">
              <w:t xml:space="preserve"> Faculty Feedback Form</w:t>
            </w:r>
          </w:p>
        </w:tc>
      </w:tr>
      <w:tr w:rsidR="00FA7252" w14:paraId="0D1BF7E4" w14:textId="77777777">
        <w:tc>
          <w:tcPr>
            <w:tcW w:w="4320" w:type="dxa"/>
          </w:tcPr>
          <w:p w14:paraId="7EC40415" w14:textId="77777777" w:rsidR="00FA7252" w:rsidRDefault="00A02E61">
            <w:r>
              <w:t>Actor</w:t>
            </w:r>
          </w:p>
        </w:tc>
        <w:tc>
          <w:tcPr>
            <w:tcW w:w="4320" w:type="dxa"/>
          </w:tcPr>
          <w:p w14:paraId="40DD83F4" w14:textId="43BB41BC" w:rsidR="00FA7252" w:rsidRDefault="00A74798">
            <w:r>
              <w:t>Student</w:t>
            </w:r>
          </w:p>
        </w:tc>
      </w:tr>
      <w:tr w:rsidR="00FA7252" w14:paraId="4F1A410C" w14:textId="77777777">
        <w:tc>
          <w:tcPr>
            <w:tcW w:w="4320" w:type="dxa"/>
          </w:tcPr>
          <w:p w14:paraId="0501ADEA" w14:textId="77777777" w:rsidR="00FA7252" w:rsidRDefault="00A02E61">
            <w:r>
              <w:t>Description</w:t>
            </w:r>
          </w:p>
        </w:tc>
        <w:tc>
          <w:tcPr>
            <w:tcW w:w="4320" w:type="dxa"/>
          </w:tcPr>
          <w:p w14:paraId="2C799372" w14:textId="353A27AE" w:rsidR="00FA7252" w:rsidRDefault="00A02E61">
            <w:r>
              <w:t xml:space="preserve">This use case allows the </w:t>
            </w:r>
            <w:r w:rsidR="00EE103B">
              <w:t>student</w:t>
            </w:r>
            <w:r>
              <w:t xml:space="preserve"> to </w:t>
            </w:r>
            <w:r w:rsidR="00EE103B">
              <w:t xml:space="preserve">search faculty member and fill the form and submit the </w:t>
            </w:r>
            <w:r>
              <w:t>feedback</w:t>
            </w:r>
            <w:r w:rsidR="00EE103B">
              <w:t>.</w:t>
            </w:r>
            <w:r>
              <w:t xml:space="preserve"> </w:t>
            </w:r>
          </w:p>
        </w:tc>
      </w:tr>
      <w:tr w:rsidR="00FA7252" w14:paraId="734A097C" w14:textId="77777777">
        <w:tc>
          <w:tcPr>
            <w:tcW w:w="4320" w:type="dxa"/>
          </w:tcPr>
          <w:p w14:paraId="3D3E51E3" w14:textId="77777777" w:rsidR="00FA7252" w:rsidRDefault="00A02E61">
            <w:r>
              <w:t>Trigger</w:t>
            </w:r>
          </w:p>
        </w:tc>
        <w:tc>
          <w:tcPr>
            <w:tcW w:w="4320" w:type="dxa"/>
          </w:tcPr>
          <w:p w14:paraId="1AD833DB" w14:textId="1C5E6EF4" w:rsidR="00FA7252" w:rsidRDefault="00A02E61">
            <w:r>
              <w:t xml:space="preserve">The </w:t>
            </w:r>
            <w:r w:rsidR="00EE103B">
              <w:t>student</w:t>
            </w:r>
            <w:r>
              <w:t xml:space="preserve"> selects the option to </w:t>
            </w:r>
            <w:r w:rsidR="00EE103B">
              <w:t xml:space="preserve">submit faculty </w:t>
            </w:r>
            <w:r>
              <w:t>feedback from the system dashboard.</w:t>
            </w:r>
          </w:p>
        </w:tc>
      </w:tr>
      <w:tr w:rsidR="00FA7252" w14:paraId="574ED8F5" w14:textId="77777777">
        <w:tc>
          <w:tcPr>
            <w:tcW w:w="4320" w:type="dxa"/>
          </w:tcPr>
          <w:p w14:paraId="7A5ACB56" w14:textId="77777777" w:rsidR="00FA7252" w:rsidRDefault="00A02E61">
            <w:r>
              <w:t>Preconditions</w:t>
            </w:r>
          </w:p>
        </w:tc>
        <w:tc>
          <w:tcPr>
            <w:tcW w:w="4320" w:type="dxa"/>
          </w:tcPr>
          <w:p w14:paraId="083794A9" w14:textId="63D99337" w:rsidR="00FA7252" w:rsidRDefault="00A02E61">
            <w:r>
              <w:t xml:space="preserve">- Actor is </w:t>
            </w:r>
            <w:r w:rsidR="00EE103B">
              <w:t xml:space="preserve">registered and </w:t>
            </w:r>
            <w:r>
              <w:t>logged in</w:t>
            </w:r>
            <w:r w:rsidR="00EE103B">
              <w:t>.</w:t>
            </w:r>
            <w:r>
              <w:t xml:space="preserve"> </w:t>
            </w:r>
            <w:r>
              <w:br/>
              <w:t>- Feedback data exists in the database.</w:t>
            </w:r>
          </w:p>
        </w:tc>
      </w:tr>
      <w:tr w:rsidR="00FA7252" w14:paraId="2F0D5014" w14:textId="77777777">
        <w:tc>
          <w:tcPr>
            <w:tcW w:w="4320" w:type="dxa"/>
          </w:tcPr>
          <w:p w14:paraId="06E60660" w14:textId="77777777" w:rsidR="00FA7252" w:rsidRDefault="00A02E61">
            <w:r>
              <w:t>Postconditions</w:t>
            </w:r>
          </w:p>
        </w:tc>
        <w:tc>
          <w:tcPr>
            <w:tcW w:w="4320" w:type="dxa"/>
          </w:tcPr>
          <w:p w14:paraId="48C60283" w14:textId="77777777" w:rsidR="00FA7252" w:rsidRDefault="00A02E61">
            <w:r>
              <w:t>- Feedback data is successfully displayed.</w:t>
            </w:r>
            <w:r>
              <w:br/>
              <w:t>- Actor may view average ratings and comments.</w:t>
            </w:r>
          </w:p>
          <w:p w14:paraId="418F3C69" w14:textId="0C60A96E" w:rsidR="00EE103B" w:rsidRDefault="00EE103B">
            <w:r>
              <w:t xml:space="preserve">-Feedback data is successfully submitted and message display </w:t>
            </w:r>
            <w:r>
              <w:br/>
              <w:t>Thank you for your feedback.</w:t>
            </w:r>
          </w:p>
        </w:tc>
      </w:tr>
    </w:tbl>
    <w:p w14:paraId="39C87497" w14:textId="5A2D9B06" w:rsidR="00767AB2" w:rsidRPr="00767AB2" w:rsidRDefault="00A02E61" w:rsidP="00767AB2">
      <w:pPr>
        <w:pStyle w:val="Heading1"/>
      </w:pPr>
      <w:r>
        <w:t>Main Success Scenario (Basic Flow):</w:t>
      </w:r>
    </w:p>
    <w:p w14:paraId="17234BFE" w14:textId="7505D714" w:rsidR="00767AB2" w:rsidRDefault="00767AB2">
      <w:pPr>
        <w:pStyle w:val="ListNumber"/>
      </w:pPr>
      <w:r>
        <w:t>1.Student is registered and logged in.</w:t>
      </w:r>
    </w:p>
    <w:p w14:paraId="3BF4ABDE" w14:textId="6ACB7752" w:rsidR="00FA7252" w:rsidRDefault="00767AB2">
      <w:pPr>
        <w:pStyle w:val="ListNumber"/>
      </w:pPr>
      <w:r>
        <w:t>2</w:t>
      </w:r>
      <w:r w:rsidR="00A02E61">
        <w:t>. Actor clicks “</w:t>
      </w:r>
      <w:r w:rsidR="00F81FBD">
        <w:t>Submit Faculty</w:t>
      </w:r>
      <w:r w:rsidR="00A02E61">
        <w:t xml:space="preserve"> Feedback” option</w:t>
      </w:r>
      <w:r w:rsidR="00787F18">
        <w:t xml:space="preserve"> at the dashboard</w:t>
      </w:r>
      <w:r w:rsidR="00A02E61">
        <w:t>.</w:t>
      </w:r>
    </w:p>
    <w:p w14:paraId="34722510" w14:textId="0B05365B" w:rsidR="00FA7252" w:rsidRDefault="00767AB2">
      <w:pPr>
        <w:pStyle w:val="ListNumber"/>
      </w:pPr>
      <w:r>
        <w:t>3</w:t>
      </w:r>
      <w:r w:rsidR="00A02E61">
        <w:t>. System displays a searchable list or dropdown of faculty members.</w:t>
      </w:r>
    </w:p>
    <w:p w14:paraId="1A04A03F" w14:textId="26915BC3" w:rsidR="00FA7252" w:rsidRDefault="00767AB2">
      <w:pPr>
        <w:pStyle w:val="ListNumber"/>
      </w:pPr>
      <w:r>
        <w:t>4</w:t>
      </w:r>
      <w:r w:rsidR="00A02E61">
        <w:t>. Actor selects a faculty member.</w:t>
      </w:r>
    </w:p>
    <w:p w14:paraId="3E8444AA" w14:textId="33121CEA" w:rsidR="00FA7252" w:rsidRDefault="00767AB2">
      <w:pPr>
        <w:pStyle w:val="ListNumber"/>
      </w:pPr>
      <w:r>
        <w:t>5</w:t>
      </w:r>
      <w:r w:rsidR="00A02E61">
        <w:t>. System retrieves related feedback from the database.</w:t>
      </w:r>
    </w:p>
    <w:p w14:paraId="734AF4F0" w14:textId="70FC599E" w:rsidR="00FA7252" w:rsidRDefault="00767AB2">
      <w:pPr>
        <w:pStyle w:val="ListNumber"/>
      </w:pPr>
      <w:r>
        <w:t>6</w:t>
      </w:r>
      <w:r w:rsidR="00A02E61">
        <w:t>. System displays:</w:t>
      </w:r>
      <w:r w:rsidR="00A02E61">
        <w:br/>
        <w:t xml:space="preserve">   - All 10 question ratings (1–5 or stars)</w:t>
      </w:r>
      <w:r w:rsidR="00A02E61">
        <w:br/>
        <w:t xml:space="preserve">   - Optional student comments</w:t>
      </w:r>
      <w:r w:rsidR="00A02E61">
        <w:br/>
        <w:t xml:space="preserve">   - Average rating per question (optional)</w:t>
      </w:r>
    </w:p>
    <w:p w14:paraId="26037A4E" w14:textId="52F04BCB" w:rsidR="00FA7252" w:rsidRDefault="00767AB2">
      <w:pPr>
        <w:pStyle w:val="ListNumber"/>
      </w:pPr>
      <w:r>
        <w:t>7</w:t>
      </w:r>
      <w:r w:rsidR="00A02E61">
        <w:t>. Actor logs out or navigates away.</w:t>
      </w:r>
    </w:p>
    <w:p w14:paraId="6E77C6F8" w14:textId="77777777" w:rsidR="00FA7252" w:rsidRDefault="00A02E61">
      <w:pPr>
        <w:pStyle w:val="Heading1"/>
      </w:pPr>
      <w:r>
        <w:t>Extensions (Alternate Flows):</w:t>
      </w:r>
    </w:p>
    <w:p w14:paraId="0419009F" w14:textId="6054B0E2" w:rsidR="00FA7252" w:rsidRDefault="00A02E61">
      <w:pPr>
        <w:pStyle w:val="ListBullet"/>
      </w:pPr>
      <w:r>
        <w:t>No feedback available:</w:t>
      </w:r>
      <w:r w:rsidR="00831489">
        <w:t xml:space="preserve"> </w:t>
      </w:r>
      <w:r>
        <w:t xml:space="preserve"> System displays a message: “No feedback available for this faculty.”</w:t>
      </w:r>
    </w:p>
    <w:p w14:paraId="4E399639" w14:textId="552D73E5" w:rsidR="00FA7252" w:rsidRDefault="00A02E61">
      <w:pPr>
        <w:pStyle w:val="ListBullet"/>
      </w:pPr>
      <w:r>
        <w:t xml:space="preserve"> Database error:</w:t>
      </w:r>
      <w:r w:rsidR="00831489">
        <w:t xml:space="preserve"> </w:t>
      </w:r>
      <w:r>
        <w:t>System displays an error message: “Unable to retrieve feedback at this time.”</w:t>
      </w:r>
    </w:p>
    <w:p w14:paraId="004939C5" w14:textId="77777777" w:rsidR="00FA7252" w:rsidRDefault="00A02E61">
      <w:pPr>
        <w:pStyle w:val="Heading1"/>
      </w:pPr>
      <w:r>
        <w:t>Frequency of Use:</w:t>
      </w:r>
    </w:p>
    <w:p w14:paraId="1439EC19" w14:textId="77777777" w:rsidR="00FA7252" w:rsidRDefault="00A02E61">
      <w:r>
        <w:t>Weekly or after semester-end evaluations.</w:t>
      </w:r>
    </w:p>
    <w:p w14:paraId="0D233109" w14:textId="77777777" w:rsidR="00FA7252" w:rsidRDefault="00A02E61">
      <w:pPr>
        <w:pStyle w:val="Heading1"/>
      </w:pPr>
      <w:r>
        <w:lastRenderedPageBreak/>
        <w:t>Assumptions:</w:t>
      </w:r>
    </w:p>
    <w:p w14:paraId="1A1CDFB9" w14:textId="77777777" w:rsidR="00FA7252" w:rsidRDefault="00A02E61">
      <w:pPr>
        <w:pStyle w:val="ListBullet"/>
      </w:pPr>
      <w:r>
        <w:t>Faculty list is preloaded and maintained.</w:t>
      </w:r>
    </w:p>
    <w:p w14:paraId="60BF83BE" w14:textId="77777777" w:rsidR="00FA7252" w:rsidRDefault="00A02E61">
      <w:pPr>
        <w:pStyle w:val="ListBullet"/>
      </w:pPr>
      <w:r>
        <w:t>Role-based access control ensures only authorized users can access feedback.</w:t>
      </w:r>
    </w:p>
    <w:sectPr w:rsidR="00FA72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67AB2"/>
    <w:rsid w:val="00787F18"/>
    <w:rsid w:val="00831489"/>
    <w:rsid w:val="00A02E61"/>
    <w:rsid w:val="00A74798"/>
    <w:rsid w:val="00AA1D8D"/>
    <w:rsid w:val="00B47730"/>
    <w:rsid w:val="00CB0664"/>
    <w:rsid w:val="00EE103B"/>
    <w:rsid w:val="00F81FBD"/>
    <w:rsid w:val="00FA72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4DB085"/>
  <w14:defaultImageDpi w14:val="300"/>
  <w15:docId w15:val="{2E4391BA-1F50-4509-B275-29CFABF3B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Maaz Ali khan</cp:lastModifiedBy>
  <cp:revision>7</cp:revision>
  <dcterms:created xsi:type="dcterms:W3CDTF">2025-04-16T16:56:00Z</dcterms:created>
  <dcterms:modified xsi:type="dcterms:W3CDTF">2025-04-19T16:31:00Z</dcterms:modified>
  <cp:category/>
</cp:coreProperties>
</file>